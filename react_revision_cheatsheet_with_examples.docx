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Quick Revision Cheat Sheet (with Examples)</w:t>
      </w:r>
    </w:p>
    <w:p>
      <w:pPr>
        <w:pStyle w:val="Heading2"/>
      </w:pPr>
      <w:r>
        <w:t>JSX &amp; Rendering</w:t>
      </w:r>
    </w:p>
    <w:p>
      <w:pPr>
        <w:pStyle w:val="ListBullet"/>
      </w:pPr>
      <w:r>
        <w:t>Write UI with JSX (looks like HTML).</w:t>
      </w:r>
    </w:p>
    <w:p>
      <w:pPr>
        <w:pStyle w:val="ListBullet"/>
      </w:pPr>
      <w:r>
        <w:t>Use {} for embedding JS expressions.</w:t>
      </w:r>
    </w:p>
    <w:p>
      <w:pPr>
        <w:pStyle w:val="ListBullet"/>
      </w:pPr>
      <w:r>
        <w:t>Lists require unique 'key' prop.</w:t>
      </w:r>
    </w:p>
    <w:p>
      <w:pPr>
        <w:pStyle w:val="ListBullet"/>
      </w:pPr>
      <w:r>
        <w:t>Conditional rendering: {condition &amp;&amp; &lt;Component /&gt;} or {condition ? A : B}.</w:t>
      </w:r>
    </w:p>
    <w:p>
      <w:pPr>
        <w:pStyle w:val="Heading3"/>
      </w:pPr>
      <w:r>
        <w:t>Example:</w:t>
      </w:r>
    </w:p>
    <w:p>
      <w:pPr/>
      <w:r>
        <w:br/>
        <w:t>// Example: Writing components with JSX</w:t>
        <w:br/>
        <w:t>function Greeting() {</w:t>
        <w:br/>
        <w:t xml:space="preserve">  const name = "Gladstone";</w:t>
        <w:br/>
        <w:t xml:space="preserve">  return &lt;h1&gt;Hello, {name} 👋&lt;/h1&gt;;</w:t>
        <w:br/>
        <w:t>}</w:t>
        <w:br/>
        <w:br/>
        <w:t>// Example: Conditional rendering (? : and &amp;&amp;)</w:t>
        <w:br/>
        <w:t>function LoginStatus({ isLoggedIn }) {</w:t>
        <w:br/>
        <w:t xml:space="preserve">  return (</w:t>
        <w:br/>
        <w:t xml:space="preserve">    &lt;div&gt;</w:t>
        <w:br/>
        <w:t xml:space="preserve">      &lt;h2&gt;{isLoggedIn ? "Welcome back! 🎉" : "Please log in."}&lt;/h2&gt;</w:t>
        <w:br/>
        <w:t xml:space="preserve">      {isLoggedIn &amp;&amp; &lt;p&gt;You have 3 new notifications.&lt;/p&gt;}</w:t>
        <w:br/>
        <w:t xml:space="preserve">    &lt;/div&gt;</w:t>
        <w:br/>
        <w:t xml:space="preserve">  );</w:t>
        <w:br/>
        <w:t>}</w:t>
        <w:br/>
        <w:br/>
        <w:t>// Example: Lists and key props</w:t>
        <w:br/>
        <w:t>function ShoppingList() {</w:t>
        <w:br/>
        <w:t xml:space="preserve">  const items = ["Apples", "Bananas", "Cherries"];</w:t>
        <w:br/>
        <w:t xml:space="preserve">  return (</w:t>
        <w:br/>
        <w:t xml:space="preserve">    &lt;ul&gt;</w:t>
        <w:br/>
        <w:t xml:space="preserve">      {items.map((item, index) =&gt; (</w:t>
        <w:br/>
        <w:t xml:space="preserve">        &lt;li key={index}&gt;{item}&lt;/li&gt;</w:t>
        <w:br/>
        <w:t xml:space="preserve">      ))}</w:t>
        <w:br/>
        <w:t xml:space="preserve">    &lt;/ul&gt;</w:t>
        <w:br/>
        <w:t xml:space="preserve">  );</w:t>
        <w:br/>
        <w:t>}</w:t>
        <w:br/>
      </w:r>
    </w:p>
    <w:p>
      <w:pPr>
        <w:pStyle w:val="Heading2"/>
      </w:pPr>
      <w:r>
        <w:t>Components</w:t>
      </w:r>
    </w:p>
    <w:p>
      <w:pPr>
        <w:pStyle w:val="ListBullet"/>
      </w:pPr>
      <w:r>
        <w:t>Functional components are the standard.</w:t>
      </w:r>
    </w:p>
    <w:p>
      <w:pPr>
        <w:pStyle w:val="ListBullet"/>
      </w:pPr>
      <w:r>
        <w:t>Pass data via props.</w:t>
      </w:r>
    </w:p>
    <w:p>
      <w:pPr>
        <w:pStyle w:val="ListBullet"/>
      </w:pPr>
      <w:r>
        <w:t>Compose components (nest them).</w:t>
      </w:r>
    </w:p>
    <w:p>
      <w:pPr>
        <w:pStyle w:val="Heading2"/>
      </w:pPr>
      <w:r>
        <w:t>State Management (Hooks)</w:t>
      </w:r>
    </w:p>
    <w:p>
      <w:pPr>
        <w:pStyle w:val="ListBullet"/>
      </w:pPr>
      <w:r>
        <w:t>useState: local state.</w:t>
      </w:r>
    </w:p>
    <w:p>
      <w:pPr>
        <w:pStyle w:val="ListBullet"/>
      </w:pPr>
      <w:r>
        <w:t>useEffect: side effects (API calls, subscriptions).</w:t>
      </w:r>
    </w:p>
    <w:p>
      <w:pPr>
        <w:pStyle w:val="ListBullet"/>
      </w:pPr>
      <w:r>
        <w:t>useRef: store mutable values, DOM refs.</w:t>
      </w:r>
    </w:p>
    <w:p>
      <w:pPr>
        <w:pStyle w:val="ListBullet"/>
      </w:pPr>
      <w:r>
        <w:t>useContext: simple global state.</w:t>
      </w:r>
    </w:p>
    <w:p>
      <w:pPr>
        <w:pStyle w:val="Heading2"/>
      </w:pPr>
      <w:r>
        <w:t>Events &amp; Forms</w:t>
      </w:r>
    </w:p>
    <w:p>
      <w:pPr>
        <w:pStyle w:val="ListBullet"/>
      </w:pPr>
      <w:r>
        <w:t>Events: onClick, onChange, etc.</w:t>
      </w:r>
    </w:p>
    <w:p>
      <w:pPr>
        <w:pStyle w:val="ListBullet"/>
      </w:pPr>
      <w:r>
        <w:t>Controlled inputs: value + onChange tied to state.</w:t>
      </w:r>
    </w:p>
    <w:p>
      <w:pPr>
        <w:pStyle w:val="ListBullet"/>
      </w:pPr>
      <w:r>
        <w:t>Forms: preventDefault() on submit.</w:t>
      </w:r>
    </w:p>
    <w:p>
      <w:pPr>
        <w:pStyle w:val="Heading2"/>
      </w:pPr>
      <w:r>
        <w:t>Routing (react-router-dom)</w:t>
      </w:r>
    </w:p>
    <w:p>
      <w:pPr>
        <w:pStyle w:val="ListBullet"/>
      </w:pPr>
      <w:r>
        <w:t>&lt;BrowserRouter&gt;, &lt;Routes&gt;, &lt;Route&gt;.</w:t>
      </w:r>
    </w:p>
    <w:p>
      <w:pPr>
        <w:pStyle w:val="ListBullet"/>
      </w:pPr>
      <w:r>
        <w:t>Link for navigation.</w:t>
      </w:r>
    </w:p>
    <w:p>
      <w:pPr>
        <w:pStyle w:val="ListBullet"/>
      </w:pPr>
      <w:r>
        <w:t>useNavigate for programmatic routing.</w:t>
      </w:r>
    </w:p>
    <w:p>
      <w:pPr>
        <w:pStyle w:val="Heading2"/>
      </w:pPr>
      <w:r>
        <w:t>Data Fetching</w:t>
      </w:r>
    </w:p>
    <w:p>
      <w:pPr>
        <w:pStyle w:val="ListBullet"/>
      </w:pPr>
      <w:r>
        <w:t>Fetch data in useEffect.</w:t>
      </w:r>
    </w:p>
    <w:p>
      <w:pPr>
        <w:pStyle w:val="ListBullet"/>
      </w:pPr>
      <w:r>
        <w:t>Track loading &amp; error state.</w:t>
      </w:r>
    </w:p>
    <w:p>
      <w:pPr>
        <w:pStyle w:val="ListBullet"/>
      </w:pPr>
      <w:r>
        <w:t>Cleanup with abort controller if needed.</w:t>
      </w:r>
    </w:p>
    <w:p>
      <w:pPr>
        <w:pStyle w:val="Heading2"/>
      </w:pPr>
      <w:r>
        <w:t>Performance</w:t>
      </w:r>
    </w:p>
    <w:p>
      <w:pPr>
        <w:pStyle w:val="ListBullet"/>
      </w:pPr>
      <w:r>
        <w:t>React.memo: prevent unnecessary renders.</w:t>
      </w:r>
    </w:p>
    <w:p>
      <w:pPr>
        <w:pStyle w:val="ListBullet"/>
      </w:pPr>
      <w:r>
        <w:t>useCallback: memoize functions.</w:t>
      </w:r>
    </w:p>
    <w:p>
      <w:pPr>
        <w:pStyle w:val="ListBullet"/>
      </w:pPr>
      <w:r>
        <w:t>useMemo: memoize values.</w:t>
      </w:r>
    </w:p>
    <w:p>
      <w:pPr>
        <w:pStyle w:val="Heading2"/>
      </w:pPr>
      <w:r>
        <w:t>Styling</w:t>
      </w:r>
    </w:p>
    <w:p>
      <w:pPr>
        <w:pStyle w:val="ListBullet"/>
      </w:pPr>
      <w:r>
        <w:t>Inline styles: style={{color:'red'}}.</w:t>
      </w:r>
    </w:p>
    <w:p>
      <w:pPr>
        <w:pStyle w:val="ListBullet"/>
      </w:pPr>
      <w:r>
        <w:t>CSS Modules or Tailwind recommended.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